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486E8" w14:textId="77777777" w:rsidR="00BD7882" w:rsidRPr="007B2A7A" w:rsidRDefault="00000000">
      <w:pPr>
        <w:pStyle w:val="Title"/>
        <w:rPr>
          <w:color w:val="auto"/>
        </w:rPr>
      </w:pPr>
      <w:r w:rsidRPr="007B2A7A">
        <w:rPr>
          <w:color w:val="auto"/>
        </w:rPr>
        <w:t>Difference between JPA, Hibernate and Spring Data JPA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D7882" w14:paraId="2C01B5D0" w14:textId="77777777">
        <w:tc>
          <w:tcPr>
            <w:tcW w:w="2880" w:type="dxa"/>
          </w:tcPr>
          <w:p w14:paraId="2C88368B" w14:textId="77777777" w:rsidR="00BD7882" w:rsidRDefault="00000000">
            <w:r>
              <w:t>Feature</w:t>
            </w:r>
          </w:p>
        </w:tc>
        <w:tc>
          <w:tcPr>
            <w:tcW w:w="2880" w:type="dxa"/>
          </w:tcPr>
          <w:p w14:paraId="00A1382F" w14:textId="77777777" w:rsidR="00BD7882" w:rsidRDefault="00000000">
            <w:r>
              <w:t>JPA (Java Persistence API)</w:t>
            </w:r>
          </w:p>
        </w:tc>
        <w:tc>
          <w:tcPr>
            <w:tcW w:w="2880" w:type="dxa"/>
          </w:tcPr>
          <w:p w14:paraId="43F513B4" w14:textId="77777777" w:rsidR="00BD7882" w:rsidRDefault="00000000">
            <w:r>
              <w:t>Hibernate</w:t>
            </w:r>
          </w:p>
        </w:tc>
      </w:tr>
      <w:tr w:rsidR="00BD7882" w14:paraId="1E15621F" w14:textId="77777777">
        <w:tc>
          <w:tcPr>
            <w:tcW w:w="2880" w:type="dxa"/>
          </w:tcPr>
          <w:p w14:paraId="58A8AE33" w14:textId="77777777" w:rsidR="00BD7882" w:rsidRDefault="00BD7882"/>
        </w:tc>
        <w:tc>
          <w:tcPr>
            <w:tcW w:w="2880" w:type="dxa"/>
          </w:tcPr>
          <w:p w14:paraId="5A2FB8DC" w14:textId="77777777" w:rsidR="00BD7882" w:rsidRDefault="00BD7882"/>
        </w:tc>
        <w:tc>
          <w:tcPr>
            <w:tcW w:w="2880" w:type="dxa"/>
          </w:tcPr>
          <w:p w14:paraId="73D3C40F" w14:textId="77777777" w:rsidR="00BD7882" w:rsidRDefault="00000000">
            <w:r>
              <w:t>Spring Data JPA</w:t>
            </w:r>
          </w:p>
        </w:tc>
      </w:tr>
      <w:tr w:rsidR="00BD7882" w14:paraId="36075EE5" w14:textId="77777777">
        <w:tc>
          <w:tcPr>
            <w:tcW w:w="2880" w:type="dxa"/>
          </w:tcPr>
          <w:p w14:paraId="3561FDAE" w14:textId="77777777" w:rsidR="00BD7882" w:rsidRDefault="00000000">
            <w:r>
              <w:t>Type</w:t>
            </w:r>
          </w:p>
        </w:tc>
        <w:tc>
          <w:tcPr>
            <w:tcW w:w="2880" w:type="dxa"/>
          </w:tcPr>
          <w:p w14:paraId="0B4DBB74" w14:textId="77777777" w:rsidR="00BD7882" w:rsidRDefault="00000000">
            <w:r>
              <w:t>Specification (interface)</w:t>
            </w:r>
          </w:p>
        </w:tc>
        <w:tc>
          <w:tcPr>
            <w:tcW w:w="2880" w:type="dxa"/>
          </w:tcPr>
          <w:p w14:paraId="401D104E" w14:textId="77777777" w:rsidR="00BD7882" w:rsidRDefault="00000000">
            <w:r>
              <w:t>Implementation of JPA (also adds extra features)</w:t>
            </w:r>
          </w:p>
        </w:tc>
      </w:tr>
      <w:tr w:rsidR="00BD7882" w14:paraId="675208C1" w14:textId="77777777">
        <w:tc>
          <w:tcPr>
            <w:tcW w:w="2880" w:type="dxa"/>
          </w:tcPr>
          <w:p w14:paraId="53D059DF" w14:textId="77777777" w:rsidR="00BD7882" w:rsidRDefault="00BD7882"/>
        </w:tc>
        <w:tc>
          <w:tcPr>
            <w:tcW w:w="2880" w:type="dxa"/>
          </w:tcPr>
          <w:p w14:paraId="7B14A250" w14:textId="77777777" w:rsidR="00BD7882" w:rsidRDefault="00BD7882"/>
        </w:tc>
        <w:tc>
          <w:tcPr>
            <w:tcW w:w="2880" w:type="dxa"/>
          </w:tcPr>
          <w:p w14:paraId="61A3E340" w14:textId="77777777" w:rsidR="00BD7882" w:rsidRDefault="00000000">
            <w:r>
              <w:t>Abstraction built on top of JPA/Hibernate</w:t>
            </w:r>
          </w:p>
        </w:tc>
      </w:tr>
      <w:tr w:rsidR="00BD7882" w14:paraId="6EE2D75B" w14:textId="77777777">
        <w:tc>
          <w:tcPr>
            <w:tcW w:w="2880" w:type="dxa"/>
          </w:tcPr>
          <w:p w14:paraId="5126D3A4" w14:textId="77777777" w:rsidR="00BD7882" w:rsidRDefault="00000000">
            <w:r>
              <w:t>Defined By</w:t>
            </w:r>
          </w:p>
        </w:tc>
        <w:tc>
          <w:tcPr>
            <w:tcW w:w="2880" w:type="dxa"/>
          </w:tcPr>
          <w:p w14:paraId="59921A43" w14:textId="77777777" w:rsidR="00BD7882" w:rsidRDefault="00000000">
            <w:r>
              <w:t>Part of Java EE / Jakarta EE</w:t>
            </w:r>
          </w:p>
        </w:tc>
        <w:tc>
          <w:tcPr>
            <w:tcW w:w="2880" w:type="dxa"/>
          </w:tcPr>
          <w:p w14:paraId="55065474" w14:textId="77777777" w:rsidR="00BD7882" w:rsidRDefault="00000000">
            <w:r>
              <w:t>Open-source (by Red Hat)</w:t>
            </w:r>
          </w:p>
        </w:tc>
      </w:tr>
      <w:tr w:rsidR="00BD7882" w14:paraId="58245686" w14:textId="77777777">
        <w:tc>
          <w:tcPr>
            <w:tcW w:w="2880" w:type="dxa"/>
          </w:tcPr>
          <w:p w14:paraId="0F6CA982" w14:textId="77777777" w:rsidR="00BD7882" w:rsidRDefault="00BD7882"/>
        </w:tc>
        <w:tc>
          <w:tcPr>
            <w:tcW w:w="2880" w:type="dxa"/>
          </w:tcPr>
          <w:p w14:paraId="56AFA5FC" w14:textId="77777777" w:rsidR="00BD7882" w:rsidRDefault="00BD7882"/>
        </w:tc>
        <w:tc>
          <w:tcPr>
            <w:tcW w:w="2880" w:type="dxa"/>
          </w:tcPr>
          <w:p w14:paraId="2B7F9282" w14:textId="77777777" w:rsidR="00BD7882" w:rsidRDefault="00000000">
            <w:r>
              <w:t>Part of Spring Framework</w:t>
            </w:r>
          </w:p>
        </w:tc>
      </w:tr>
      <w:tr w:rsidR="00BD7882" w14:paraId="4745DA83" w14:textId="77777777">
        <w:tc>
          <w:tcPr>
            <w:tcW w:w="2880" w:type="dxa"/>
          </w:tcPr>
          <w:p w14:paraId="05182F98" w14:textId="77777777" w:rsidR="00BD7882" w:rsidRDefault="00000000">
            <w:r>
              <w:t>Provides</w:t>
            </w:r>
          </w:p>
        </w:tc>
        <w:tc>
          <w:tcPr>
            <w:tcW w:w="2880" w:type="dxa"/>
          </w:tcPr>
          <w:p w14:paraId="0BE696B0" w14:textId="77777777" w:rsidR="00BD7882" w:rsidRDefault="00000000">
            <w:r>
              <w:t>API for ORM (e.g., EntityManager, annotations)</w:t>
            </w:r>
          </w:p>
        </w:tc>
        <w:tc>
          <w:tcPr>
            <w:tcW w:w="2880" w:type="dxa"/>
          </w:tcPr>
          <w:p w14:paraId="282FA7D2" w14:textId="77777777" w:rsidR="00BD7882" w:rsidRDefault="00000000">
            <w:r>
              <w:t>Actual implementation, caching, HQL, etc.</w:t>
            </w:r>
          </w:p>
        </w:tc>
      </w:tr>
      <w:tr w:rsidR="00BD7882" w14:paraId="4FAB9150" w14:textId="77777777">
        <w:tc>
          <w:tcPr>
            <w:tcW w:w="2880" w:type="dxa"/>
          </w:tcPr>
          <w:p w14:paraId="5DDCA868" w14:textId="77777777" w:rsidR="00BD7882" w:rsidRDefault="00BD7882"/>
        </w:tc>
        <w:tc>
          <w:tcPr>
            <w:tcW w:w="2880" w:type="dxa"/>
          </w:tcPr>
          <w:p w14:paraId="75358F4B" w14:textId="77777777" w:rsidR="00BD7882" w:rsidRDefault="00BD7882"/>
        </w:tc>
        <w:tc>
          <w:tcPr>
            <w:tcW w:w="2880" w:type="dxa"/>
          </w:tcPr>
          <w:p w14:paraId="22C73792" w14:textId="77777777" w:rsidR="00BD7882" w:rsidRDefault="00000000">
            <w:r>
              <w:t>Repository abstraction, query method auto-generation</w:t>
            </w:r>
          </w:p>
        </w:tc>
      </w:tr>
      <w:tr w:rsidR="00BD7882" w14:paraId="63B6C651" w14:textId="77777777">
        <w:tc>
          <w:tcPr>
            <w:tcW w:w="2880" w:type="dxa"/>
          </w:tcPr>
          <w:p w14:paraId="03F28986" w14:textId="77777777" w:rsidR="00BD7882" w:rsidRDefault="00000000">
            <w:r>
              <w:t>Requires Configuration</w:t>
            </w:r>
          </w:p>
        </w:tc>
        <w:tc>
          <w:tcPr>
            <w:tcW w:w="2880" w:type="dxa"/>
          </w:tcPr>
          <w:p w14:paraId="0A929CE5" w14:textId="77777777" w:rsidR="00BD7882" w:rsidRDefault="00000000">
            <w:r>
              <w:t>Needs a provider (like Hibernate) to work</w:t>
            </w:r>
          </w:p>
        </w:tc>
        <w:tc>
          <w:tcPr>
            <w:tcW w:w="2880" w:type="dxa"/>
          </w:tcPr>
          <w:p w14:paraId="3599AE0C" w14:textId="77777777" w:rsidR="00BD7882" w:rsidRDefault="00000000">
            <w:r>
              <w:t>Yes, manually configured or via frameworks</w:t>
            </w:r>
          </w:p>
        </w:tc>
      </w:tr>
      <w:tr w:rsidR="00BD7882" w14:paraId="73A3D175" w14:textId="77777777">
        <w:tc>
          <w:tcPr>
            <w:tcW w:w="2880" w:type="dxa"/>
          </w:tcPr>
          <w:p w14:paraId="75E307F6" w14:textId="77777777" w:rsidR="00BD7882" w:rsidRDefault="00BD7882"/>
        </w:tc>
        <w:tc>
          <w:tcPr>
            <w:tcW w:w="2880" w:type="dxa"/>
          </w:tcPr>
          <w:p w14:paraId="21B54FD8" w14:textId="77777777" w:rsidR="00BD7882" w:rsidRDefault="00BD7882"/>
        </w:tc>
        <w:tc>
          <w:tcPr>
            <w:tcW w:w="2880" w:type="dxa"/>
          </w:tcPr>
          <w:p w14:paraId="43C4E577" w14:textId="77777777" w:rsidR="00BD7882" w:rsidRDefault="00000000">
            <w:r>
              <w:t>Minimal — Spring Boot auto-configures most things</w:t>
            </w:r>
          </w:p>
        </w:tc>
      </w:tr>
      <w:tr w:rsidR="00BD7882" w14:paraId="154AB834" w14:textId="77777777">
        <w:tc>
          <w:tcPr>
            <w:tcW w:w="2880" w:type="dxa"/>
          </w:tcPr>
          <w:p w14:paraId="6EA75D6D" w14:textId="77777777" w:rsidR="00BD7882" w:rsidRDefault="00000000">
            <w:r>
              <w:t>Goal</w:t>
            </w:r>
          </w:p>
        </w:tc>
        <w:tc>
          <w:tcPr>
            <w:tcW w:w="2880" w:type="dxa"/>
          </w:tcPr>
          <w:p w14:paraId="25B81C67" w14:textId="77777777" w:rsidR="00BD7882" w:rsidRDefault="00000000">
            <w:r>
              <w:t>Standard way to manage relational data in Java</w:t>
            </w:r>
          </w:p>
        </w:tc>
        <w:tc>
          <w:tcPr>
            <w:tcW w:w="2880" w:type="dxa"/>
          </w:tcPr>
          <w:p w14:paraId="2326745C" w14:textId="77777777" w:rsidR="00BD7882" w:rsidRDefault="00000000">
            <w:r>
              <w:t>Complete ORM solution</w:t>
            </w:r>
          </w:p>
        </w:tc>
      </w:tr>
      <w:tr w:rsidR="00BD7882" w14:paraId="3623D83B" w14:textId="77777777">
        <w:tc>
          <w:tcPr>
            <w:tcW w:w="2880" w:type="dxa"/>
          </w:tcPr>
          <w:p w14:paraId="6E896101" w14:textId="77777777" w:rsidR="00BD7882" w:rsidRDefault="00BD7882"/>
        </w:tc>
        <w:tc>
          <w:tcPr>
            <w:tcW w:w="2880" w:type="dxa"/>
          </w:tcPr>
          <w:p w14:paraId="275B5375" w14:textId="77777777" w:rsidR="00BD7882" w:rsidRDefault="00BD7882"/>
        </w:tc>
        <w:tc>
          <w:tcPr>
            <w:tcW w:w="2880" w:type="dxa"/>
          </w:tcPr>
          <w:p w14:paraId="759D7F26" w14:textId="77777777" w:rsidR="00BD7882" w:rsidRDefault="00000000">
            <w:r>
              <w:t>Simplifies JPA with ready-to-use repository interfaces</w:t>
            </w:r>
          </w:p>
        </w:tc>
      </w:tr>
      <w:tr w:rsidR="00BD7882" w14:paraId="3325D09B" w14:textId="77777777">
        <w:tc>
          <w:tcPr>
            <w:tcW w:w="2880" w:type="dxa"/>
          </w:tcPr>
          <w:p w14:paraId="182B19FD" w14:textId="77777777" w:rsidR="00BD7882" w:rsidRDefault="00000000">
            <w:r>
              <w:t>Boilerplate Code</w:t>
            </w:r>
          </w:p>
        </w:tc>
        <w:tc>
          <w:tcPr>
            <w:tcW w:w="2880" w:type="dxa"/>
          </w:tcPr>
          <w:p w14:paraId="4890CE7C" w14:textId="77777777" w:rsidR="00BD7882" w:rsidRDefault="00000000">
            <w:r>
              <w:t>Yes</w:t>
            </w:r>
          </w:p>
        </w:tc>
        <w:tc>
          <w:tcPr>
            <w:tcW w:w="2880" w:type="dxa"/>
          </w:tcPr>
          <w:p w14:paraId="764E4123" w14:textId="77777777" w:rsidR="00BD7882" w:rsidRDefault="00000000">
            <w:r>
              <w:t>Less than plain JDBC but still some boilerplate</w:t>
            </w:r>
          </w:p>
        </w:tc>
      </w:tr>
      <w:tr w:rsidR="00BD7882" w14:paraId="2FB95DD6" w14:textId="77777777">
        <w:tc>
          <w:tcPr>
            <w:tcW w:w="2880" w:type="dxa"/>
          </w:tcPr>
          <w:p w14:paraId="4CC08B92" w14:textId="77777777" w:rsidR="00BD7882" w:rsidRDefault="00BD7882"/>
        </w:tc>
        <w:tc>
          <w:tcPr>
            <w:tcW w:w="2880" w:type="dxa"/>
          </w:tcPr>
          <w:p w14:paraId="11B741E6" w14:textId="77777777" w:rsidR="00BD7882" w:rsidRDefault="00BD7882"/>
        </w:tc>
        <w:tc>
          <w:tcPr>
            <w:tcW w:w="2880" w:type="dxa"/>
          </w:tcPr>
          <w:p w14:paraId="3E67D093" w14:textId="77777777" w:rsidR="00BD7882" w:rsidRDefault="00000000">
            <w:r>
              <w:t>Much reduced (CRUD methods auto-implemented)</w:t>
            </w:r>
          </w:p>
        </w:tc>
      </w:tr>
      <w:tr w:rsidR="00BD7882" w14:paraId="15558F7D" w14:textId="77777777">
        <w:tc>
          <w:tcPr>
            <w:tcW w:w="2880" w:type="dxa"/>
          </w:tcPr>
          <w:p w14:paraId="7551AAB0" w14:textId="77777777" w:rsidR="00BD7882" w:rsidRDefault="00000000">
            <w:r>
              <w:t>Query Language</w:t>
            </w:r>
          </w:p>
        </w:tc>
        <w:tc>
          <w:tcPr>
            <w:tcW w:w="2880" w:type="dxa"/>
          </w:tcPr>
          <w:p w14:paraId="590E1ADF" w14:textId="77777777" w:rsidR="00BD7882" w:rsidRDefault="00000000">
            <w:r>
              <w:t>JPQL</w:t>
            </w:r>
          </w:p>
        </w:tc>
        <w:tc>
          <w:tcPr>
            <w:tcW w:w="2880" w:type="dxa"/>
          </w:tcPr>
          <w:p w14:paraId="0D29BD73" w14:textId="77777777" w:rsidR="00BD7882" w:rsidRDefault="00000000">
            <w:r>
              <w:t>JPQL + HQL (Hibernate Query Language)</w:t>
            </w:r>
          </w:p>
        </w:tc>
      </w:tr>
      <w:tr w:rsidR="00BD7882" w14:paraId="34955498" w14:textId="77777777">
        <w:tc>
          <w:tcPr>
            <w:tcW w:w="2880" w:type="dxa"/>
          </w:tcPr>
          <w:p w14:paraId="0E6E766B" w14:textId="77777777" w:rsidR="00BD7882" w:rsidRDefault="00BD7882"/>
        </w:tc>
        <w:tc>
          <w:tcPr>
            <w:tcW w:w="2880" w:type="dxa"/>
          </w:tcPr>
          <w:p w14:paraId="3EC1AFB4" w14:textId="77777777" w:rsidR="00BD7882" w:rsidRDefault="00BD7882"/>
        </w:tc>
        <w:tc>
          <w:tcPr>
            <w:tcW w:w="2880" w:type="dxa"/>
          </w:tcPr>
          <w:p w14:paraId="277E5526" w14:textId="77777777" w:rsidR="00BD7882" w:rsidRDefault="00000000">
            <w:r>
              <w:t>Derived queries, JPQL, Native SQL supported</w:t>
            </w:r>
          </w:p>
        </w:tc>
      </w:tr>
      <w:tr w:rsidR="00BD7882" w14:paraId="3C7A5708" w14:textId="77777777">
        <w:tc>
          <w:tcPr>
            <w:tcW w:w="2880" w:type="dxa"/>
          </w:tcPr>
          <w:p w14:paraId="5FDB1120" w14:textId="77777777" w:rsidR="00BD7882" w:rsidRDefault="00000000">
            <w:r>
              <w:t>Common Usage</w:t>
            </w:r>
          </w:p>
        </w:tc>
        <w:tc>
          <w:tcPr>
            <w:tcW w:w="2880" w:type="dxa"/>
          </w:tcPr>
          <w:p w14:paraId="722CE485" w14:textId="77777777" w:rsidR="00BD7882" w:rsidRDefault="00000000">
            <w:r>
              <w:t>In any Java app that uses ORM</w:t>
            </w:r>
          </w:p>
        </w:tc>
        <w:tc>
          <w:tcPr>
            <w:tcW w:w="2880" w:type="dxa"/>
          </w:tcPr>
          <w:p w14:paraId="3F47B1BC" w14:textId="77777777" w:rsidR="00BD7882" w:rsidRDefault="00000000">
            <w:r>
              <w:t>Frequently used as JPA provider</w:t>
            </w:r>
          </w:p>
        </w:tc>
      </w:tr>
      <w:tr w:rsidR="00BD7882" w14:paraId="4E310276" w14:textId="77777777">
        <w:tc>
          <w:tcPr>
            <w:tcW w:w="2880" w:type="dxa"/>
          </w:tcPr>
          <w:p w14:paraId="3C69B0AA" w14:textId="77777777" w:rsidR="00BD7882" w:rsidRDefault="00BD7882"/>
        </w:tc>
        <w:tc>
          <w:tcPr>
            <w:tcW w:w="2880" w:type="dxa"/>
          </w:tcPr>
          <w:p w14:paraId="3DAB2CAB" w14:textId="77777777" w:rsidR="00BD7882" w:rsidRDefault="00BD7882"/>
        </w:tc>
        <w:tc>
          <w:tcPr>
            <w:tcW w:w="2880" w:type="dxa"/>
          </w:tcPr>
          <w:p w14:paraId="6ADD7DD3" w14:textId="77777777" w:rsidR="00BD7882" w:rsidRDefault="00000000">
            <w:r>
              <w:t>Used with Spring Boot/Framework for easy data access</w:t>
            </w:r>
          </w:p>
        </w:tc>
      </w:tr>
      <w:tr w:rsidR="00BD7882" w14:paraId="47749320" w14:textId="77777777">
        <w:tc>
          <w:tcPr>
            <w:tcW w:w="2880" w:type="dxa"/>
          </w:tcPr>
          <w:p w14:paraId="4938379E" w14:textId="77777777" w:rsidR="00BD7882" w:rsidRDefault="00000000">
            <w:r>
              <w:t>Example Class</w:t>
            </w:r>
          </w:p>
        </w:tc>
        <w:tc>
          <w:tcPr>
            <w:tcW w:w="2880" w:type="dxa"/>
          </w:tcPr>
          <w:p w14:paraId="0CBA7E92" w14:textId="77777777" w:rsidR="00BD7882" w:rsidRDefault="00000000">
            <w:r>
              <w:t>@Entity, EntityManager</w:t>
            </w:r>
          </w:p>
        </w:tc>
        <w:tc>
          <w:tcPr>
            <w:tcW w:w="2880" w:type="dxa"/>
          </w:tcPr>
          <w:p w14:paraId="6996562B" w14:textId="77777777" w:rsidR="00BD7882" w:rsidRDefault="00000000">
            <w:r>
              <w:t>SessionFactory, CriteriaBuilder</w:t>
            </w:r>
          </w:p>
        </w:tc>
      </w:tr>
      <w:tr w:rsidR="00BD7882" w14:paraId="2A9388A3" w14:textId="77777777">
        <w:tc>
          <w:tcPr>
            <w:tcW w:w="2880" w:type="dxa"/>
          </w:tcPr>
          <w:p w14:paraId="5E3D14DB" w14:textId="77777777" w:rsidR="00BD7882" w:rsidRDefault="00BD7882"/>
        </w:tc>
        <w:tc>
          <w:tcPr>
            <w:tcW w:w="2880" w:type="dxa"/>
          </w:tcPr>
          <w:p w14:paraId="6855F46A" w14:textId="77777777" w:rsidR="00BD7882" w:rsidRDefault="00BD7882"/>
        </w:tc>
        <w:tc>
          <w:tcPr>
            <w:tcW w:w="2880" w:type="dxa"/>
          </w:tcPr>
          <w:p w14:paraId="448E8510" w14:textId="77777777" w:rsidR="00BD7882" w:rsidRDefault="00000000">
            <w:r>
              <w:t>JpaRepository, CrudRepository, @Query</w:t>
            </w:r>
          </w:p>
        </w:tc>
      </w:tr>
    </w:tbl>
    <w:p w14:paraId="78ED962D" w14:textId="77777777" w:rsidR="00A81F2C" w:rsidRDefault="00A81F2C"/>
    <w:sectPr w:rsidR="00A81F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4680726">
    <w:abstractNumId w:val="8"/>
  </w:num>
  <w:num w:numId="2" w16cid:durableId="1214270877">
    <w:abstractNumId w:val="6"/>
  </w:num>
  <w:num w:numId="3" w16cid:durableId="1439062485">
    <w:abstractNumId w:val="5"/>
  </w:num>
  <w:num w:numId="4" w16cid:durableId="1549756153">
    <w:abstractNumId w:val="4"/>
  </w:num>
  <w:num w:numId="5" w16cid:durableId="589697731">
    <w:abstractNumId w:val="7"/>
  </w:num>
  <w:num w:numId="6" w16cid:durableId="1433739969">
    <w:abstractNumId w:val="3"/>
  </w:num>
  <w:num w:numId="7" w16cid:durableId="1391227731">
    <w:abstractNumId w:val="2"/>
  </w:num>
  <w:num w:numId="8" w16cid:durableId="1023215631">
    <w:abstractNumId w:val="1"/>
  </w:num>
  <w:num w:numId="9" w16cid:durableId="680548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2A7A"/>
    <w:rsid w:val="00A620B0"/>
    <w:rsid w:val="00A81F2C"/>
    <w:rsid w:val="00AA1D8D"/>
    <w:rsid w:val="00B47730"/>
    <w:rsid w:val="00BD788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846066"/>
  <w14:defaultImageDpi w14:val="300"/>
  <w15:docId w15:val="{11B5BA0A-E0C0-4115-A7E6-9AAF33A17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praveen42165@gmail.com</cp:lastModifiedBy>
  <cp:revision>2</cp:revision>
  <dcterms:created xsi:type="dcterms:W3CDTF">2013-12-23T23:15:00Z</dcterms:created>
  <dcterms:modified xsi:type="dcterms:W3CDTF">2025-07-04T03:59:00Z</dcterms:modified>
  <cp:category/>
</cp:coreProperties>
</file>